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21427" w14:textId="77777777" w:rsidR="004004DB" w:rsidRDefault="00287DDD">
      <w:pPr>
        <w:pStyle w:val="Title"/>
        <w:jc w:val="center"/>
      </w:pPr>
      <w:r>
        <w:t>3ala el Taree2</w:t>
      </w:r>
    </w:p>
    <w:p w14:paraId="6CCBFCF9" w14:textId="77777777" w:rsidR="004004DB" w:rsidRDefault="00287DDD">
      <w:pPr>
        <w:jc w:val="center"/>
      </w:pPr>
      <w:r>
        <w:rPr>
          <w:i/>
        </w:rPr>
        <w:t>Mobile App</w:t>
      </w:r>
    </w:p>
    <w:p w14:paraId="68B4D05E" w14:textId="77777777" w:rsidR="004004DB" w:rsidRDefault="00287DDD">
      <w:r>
        <w:br/>
        <w:t>Supervised By : Dr. Manal Shabaan</w:t>
      </w:r>
    </w:p>
    <w:p w14:paraId="7BAAA659" w14:textId="77777777" w:rsidR="004004DB" w:rsidRDefault="00287DDD">
      <w:r>
        <w:t>Teaching Assistant : Eng. Rabee Ayman</w:t>
      </w:r>
    </w:p>
    <w:p w14:paraId="5CBC9C5E" w14:textId="77777777" w:rsidR="004004DB" w:rsidRDefault="00287DDD">
      <w:r>
        <w:br/>
      </w:r>
    </w:p>
    <w:p w14:paraId="4AC79B8A" w14:textId="77777777" w:rsidR="004004DB" w:rsidRDefault="00287DDD">
      <w:pPr>
        <w:pStyle w:val="Heading1"/>
      </w:pPr>
      <w:r>
        <w:t>Team Members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004DB" w14:paraId="17AE0E54" w14:textId="77777777">
        <w:tc>
          <w:tcPr>
            <w:tcW w:w="4320" w:type="dxa"/>
          </w:tcPr>
          <w:p w14:paraId="66A6CB5B" w14:textId="77777777" w:rsidR="004004DB" w:rsidRDefault="00287DDD">
            <w:r>
              <w:t>Student Name</w:t>
            </w:r>
          </w:p>
        </w:tc>
        <w:tc>
          <w:tcPr>
            <w:tcW w:w="4320" w:type="dxa"/>
          </w:tcPr>
          <w:p w14:paraId="27D4542D" w14:textId="77777777" w:rsidR="004004DB" w:rsidRDefault="00287DDD">
            <w:r>
              <w:t>ID</w:t>
            </w:r>
          </w:p>
        </w:tc>
      </w:tr>
      <w:tr w:rsidR="004004DB" w14:paraId="6C035306" w14:textId="77777777">
        <w:tc>
          <w:tcPr>
            <w:tcW w:w="4320" w:type="dxa"/>
          </w:tcPr>
          <w:p w14:paraId="0B68670A" w14:textId="77777777" w:rsidR="004004DB" w:rsidRDefault="00287DDD">
            <w:r>
              <w:t>Yasmin Hamdy Abd-alhamid</w:t>
            </w:r>
          </w:p>
        </w:tc>
        <w:tc>
          <w:tcPr>
            <w:tcW w:w="4320" w:type="dxa"/>
          </w:tcPr>
          <w:p w14:paraId="3F4598CA" w14:textId="77777777" w:rsidR="004004DB" w:rsidRDefault="00287DDD">
            <w:r>
              <w:t>2102142</w:t>
            </w:r>
          </w:p>
        </w:tc>
      </w:tr>
      <w:tr w:rsidR="004004DB" w14:paraId="65ABEC5B" w14:textId="77777777">
        <w:tc>
          <w:tcPr>
            <w:tcW w:w="4320" w:type="dxa"/>
          </w:tcPr>
          <w:p w14:paraId="5694FE9F" w14:textId="77777777" w:rsidR="004004DB" w:rsidRDefault="00287DDD">
            <w:r>
              <w:t>Omnia Mamdoh Mohamed</w:t>
            </w:r>
          </w:p>
        </w:tc>
        <w:tc>
          <w:tcPr>
            <w:tcW w:w="4320" w:type="dxa"/>
          </w:tcPr>
          <w:p w14:paraId="2CF8F3C1" w14:textId="77777777" w:rsidR="004004DB" w:rsidRDefault="00287DDD">
            <w:r>
              <w:t>2101433</w:t>
            </w:r>
          </w:p>
        </w:tc>
      </w:tr>
      <w:tr w:rsidR="004004DB" w14:paraId="3F17D42A" w14:textId="77777777">
        <w:tc>
          <w:tcPr>
            <w:tcW w:w="4320" w:type="dxa"/>
          </w:tcPr>
          <w:p w14:paraId="0F975693" w14:textId="77777777" w:rsidR="004004DB" w:rsidRDefault="00287DDD">
            <w:r>
              <w:t>Arwa Yasser Abd Altawab</w:t>
            </w:r>
          </w:p>
        </w:tc>
        <w:tc>
          <w:tcPr>
            <w:tcW w:w="4320" w:type="dxa"/>
          </w:tcPr>
          <w:p w14:paraId="3BE0EE04" w14:textId="77777777" w:rsidR="004004DB" w:rsidRDefault="00287DDD">
            <w:r>
              <w:t>2100519</w:t>
            </w:r>
          </w:p>
        </w:tc>
      </w:tr>
      <w:tr w:rsidR="004004DB" w14:paraId="6AA808E2" w14:textId="77777777">
        <w:tc>
          <w:tcPr>
            <w:tcW w:w="4320" w:type="dxa"/>
          </w:tcPr>
          <w:p w14:paraId="10331864" w14:textId="77777777" w:rsidR="004004DB" w:rsidRDefault="00287DDD">
            <w:r>
              <w:t xml:space="preserve">Kareem Saleh </w:t>
            </w:r>
            <w:r>
              <w:t>Mohamed</w:t>
            </w:r>
          </w:p>
        </w:tc>
        <w:tc>
          <w:tcPr>
            <w:tcW w:w="4320" w:type="dxa"/>
          </w:tcPr>
          <w:p w14:paraId="133B7299" w14:textId="77777777" w:rsidR="004004DB" w:rsidRDefault="00287DDD">
            <w:r>
              <w:t>2102009</w:t>
            </w:r>
          </w:p>
        </w:tc>
      </w:tr>
      <w:tr w:rsidR="004004DB" w14:paraId="25D11504" w14:textId="77777777">
        <w:tc>
          <w:tcPr>
            <w:tcW w:w="4320" w:type="dxa"/>
          </w:tcPr>
          <w:p w14:paraId="4B69B3DF" w14:textId="77777777" w:rsidR="004004DB" w:rsidRDefault="00287DDD">
            <w:r>
              <w:t>Ahmed Essam Mohamed</w:t>
            </w:r>
          </w:p>
        </w:tc>
        <w:tc>
          <w:tcPr>
            <w:tcW w:w="4320" w:type="dxa"/>
          </w:tcPr>
          <w:p w14:paraId="31264FD3" w14:textId="77777777" w:rsidR="004004DB" w:rsidRDefault="00287DDD">
            <w:r>
              <w:t>2101836</w:t>
            </w:r>
          </w:p>
        </w:tc>
      </w:tr>
      <w:tr w:rsidR="004004DB" w14:paraId="60A9883B" w14:textId="77777777">
        <w:tc>
          <w:tcPr>
            <w:tcW w:w="4320" w:type="dxa"/>
          </w:tcPr>
          <w:p w14:paraId="611FF93E" w14:textId="77777777" w:rsidR="004004DB" w:rsidRDefault="00287DDD">
            <w:r>
              <w:t>Ahmed Mostafa Mohamed</w:t>
            </w:r>
          </w:p>
        </w:tc>
        <w:tc>
          <w:tcPr>
            <w:tcW w:w="4320" w:type="dxa"/>
          </w:tcPr>
          <w:p w14:paraId="22A9A19B" w14:textId="77777777" w:rsidR="004004DB" w:rsidRDefault="00287DDD">
            <w:r>
              <w:t>2100391</w:t>
            </w:r>
          </w:p>
        </w:tc>
      </w:tr>
      <w:tr w:rsidR="004004DB" w14:paraId="14BB7937" w14:textId="77777777">
        <w:tc>
          <w:tcPr>
            <w:tcW w:w="4320" w:type="dxa"/>
          </w:tcPr>
          <w:p w14:paraId="62DC1FDD" w14:textId="77777777" w:rsidR="004004DB" w:rsidRDefault="00287DDD">
            <w:r>
              <w:t>Abdulrahman Mohamed Rashad</w:t>
            </w:r>
          </w:p>
        </w:tc>
        <w:tc>
          <w:tcPr>
            <w:tcW w:w="4320" w:type="dxa"/>
          </w:tcPr>
          <w:p w14:paraId="31BF58B9" w14:textId="77777777" w:rsidR="004004DB" w:rsidRDefault="00287DDD">
            <w:r>
              <w:t>2101956</w:t>
            </w:r>
          </w:p>
        </w:tc>
      </w:tr>
    </w:tbl>
    <w:p w14:paraId="7725FBCF" w14:textId="77777777" w:rsidR="00287DDD" w:rsidRDefault="00287DDD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3038636">
    <w:abstractNumId w:val="8"/>
  </w:num>
  <w:num w:numId="2" w16cid:durableId="1353147907">
    <w:abstractNumId w:val="6"/>
  </w:num>
  <w:num w:numId="3" w16cid:durableId="1727878128">
    <w:abstractNumId w:val="5"/>
  </w:num>
  <w:num w:numId="4" w16cid:durableId="123887899">
    <w:abstractNumId w:val="4"/>
  </w:num>
  <w:num w:numId="5" w16cid:durableId="1693190386">
    <w:abstractNumId w:val="7"/>
  </w:num>
  <w:num w:numId="6" w16cid:durableId="1118136888">
    <w:abstractNumId w:val="3"/>
  </w:num>
  <w:num w:numId="7" w16cid:durableId="275256686">
    <w:abstractNumId w:val="2"/>
  </w:num>
  <w:num w:numId="8" w16cid:durableId="1968390466">
    <w:abstractNumId w:val="1"/>
  </w:num>
  <w:num w:numId="9" w16cid:durableId="1573079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7DDD"/>
    <w:rsid w:val="0029639D"/>
    <w:rsid w:val="00326F90"/>
    <w:rsid w:val="004004DB"/>
    <w:rsid w:val="00AA1D8D"/>
    <w:rsid w:val="00B47730"/>
    <w:rsid w:val="00C653F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74B545"/>
  <w14:defaultImageDpi w14:val="300"/>
  <w15:docId w15:val="{A6D6EA13-12D5-BA44-A8E1-9636E113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Arwa Yasser</cp:lastModifiedBy>
  <cp:revision>2</cp:revision>
  <dcterms:created xsi:type="dcterms:W3CDTF">2025-06-10T19:18:00Z</dcterms:created>
  <dcterms:modified xsi:type="dcterms:W3CDTF">2025-06-10T19:18:00Z</dcterms:modified>
  <cp:category/>
</cp:coreProperties>
</file>